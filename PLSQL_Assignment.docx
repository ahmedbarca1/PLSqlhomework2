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20" w:rsidRPr="00914520" w:rsidRDefault="00914520" w:rsidP="00914520">
      <w:pPr>
        <w:pStyle w:val="Title"/>
        <w:rPr>
          <w:rtl/>
        </w:rPr>
      </w:pPr>
      <w:r>
        <w:t>Name : Ahmed Mohamed AL-Mahmoud ID : 202220296</w:t>
      </w:r>
      <w:bookmarkStart w:id="0" w:name="_GoBack"/>
      <w:bookmarkEnd w:id="0"/>
    </w:p>
    <w:p w:rsidR="00E939DB" w:rsidRDefault="004376E2">
      <w:pPr>
        <w:pStyle w:val="Title"/>
      </w:pPr>
      <w:r>
        <w:t>PL/SQL Assignment</w:t>
      </w:r>
    </w:p>
    <w:p w:rsidR="00E939DB" w:rsidRDefault="004376E2">
      <w:pPr>
        <w:pStyle w:val="Heading1"/>
      </w:pPr>
      <w:r>
        <w:t>Q1: Anonymous PL/SQL Block</w:t>
      </w:r>
    </w:p>
    <w:p w:rsidR="00E939DB" w:rsidRDefault="004376E2">
      <w:r>
        <w:br/>
        <w:t>-- 1) Add declarative section with TODAY and TOMORROW variables</w:t>
      </w:r>
      <w:r>
        <w:br/>
        <w:t>DECLARE</w:t>
      </w:r>
      <w:r>
        <w:br/>
        <w:t xml:space="preserve">   TODAY     DATE := SYSDATE; </w:t>
      </w:r>
      <w:r>
        <w:br/>
        <w:t xml:space="preserve">   TOMORROW  TODAY%TYPE;   </w:t>
      </w:r>
      <w:r>
        <w:br/>
        <w:t>BEGIN</w:t>
      </w:r>
      <w:r>
        <w:br/>
        <w:t xml:space="preserve">   DBMS_OUTPUT.PUT_LINE('Hello World');</w:t>
      </w:r>
      <w:r>
        <w:br/>
        <w:t>END;</w:t>
      </w:r>
      <w:r>
        <w:br/>
      </w:r>
      <w:r>
        <w:br/>
        <w:t>-- 2) Initialize TOMORROW and print values</w:t>
      </w:r>
      <w:r>
        <w:br/>
        <w:t>DECLARE</w:t>
      </w:r>
      <w:r>
        <w:br/>
        <w:t xml:space="preserve">    TODAY DATE := SYSDATE;</w:t>
      </w:r>
      <w:r>
        <w:br/>
        <w:t xml:space="preserve">    TOMORROW TODAY%TYPE;</w:t>
      </w:r>
      <w:r>
        <w:br/>
        <w:t>BEGIN</w:t>
      </w:r>
      <w:r>
        <w:br/>
        <w:t xml:space="preserve">    TOMORROW := TODAY + 1;  -- Adding 1 to TODAY to get TOMORROW</w:t>
      </w:r>
      <w:r>
        <w:br/>
        <w:t xml:space="preserve">    DBMS_OUTPUT.PUT_LINE('Hello World');</w:t>
      </w:r>
      <w:r>
        <w:br/>
        <w:t xml:space="preserve">    DBMS_OUTPUT.PUT_LINE('Today is: ' || TO_CHAR(TODAY, 'DD-MM-YYYY'));</w:t>
      </w:r>
      <w:r>
        <w:br/>
        <w:t xml:space="preserve">    DBMS_OUTPUT.PUT_LINE('Tomorrow is: ' || TO_CHAR(TOMORROW, 'DD-MM-YYYY'));</w:t>
      </w:r>
      <w:r>
        <w:br/>
        <w:t>END;</w:t>
      </w:r>
      <w:r>
        <w:br/>
      </w:r>
      <w:r>
        <w:br/>
        <w:t>-- 3) Display today’s date in 'Month dd, yyyy' format and last day of the month</w:t>
      </w:r>
      <w:r>
        <w:br/>
        <w:t>DECLARE</w:t>
      </w:r>
      <w:r>
        <w:br/>
        <w:t xml:space="preserve">    my_date DATE := SYSDATE;</w:t>
      </w:r>
      <w:r>
        <w:br/>
        <w:t xml:space="preserve">    v_last_day DATE;</w:t>
      </w:r>
      <w:r>
        <w:br/>
        <w:t>BEGIN</w:t>
      </w:r>
      <w:r>
        <w:br/>
        <w:t xml:space="preserve">    DBMS_OUTPUT.PUT_LINE('Today is: ' || TO_CHAR(my_date, 'Month dd, yyyy'));</w:t>
      </w:r>
      <w:r>
        <w:br/>
        <w:t xml:space="preserve">    v_last_day := LAST_DAY(my_date);  -- Getting the last day of the current month</w:t>
      </w:r>
      <w:r>
        <w:br/>
        <w:t xml:space="preserve">    DBMS_OUTPUT.PUT_LINE('Last day of this month is: ' || TO_CHAR(v_last_day, 'Month dd, yyyy'));</w:t>
      </w:r>
      <w:r>
        <w:br/>
        <w:t>END;</w:t>
      </w:r>
      <w:r>
        <w:br/>
      </w:r>
      <w:r>
        <w:br/>
        <w:t>-- 4) Add 45 days to TODAY and calculate months difference</w:t>
      </w:r>
      <w:r>
        <w:br/>
        <w:t>DECLARE</w:t>
      </w:r>
      <w:r>
        <w:br/>
        <w:t xml:space="preserve">    my_date DATE := SYSDATE;</w:t>
      </w:r>
      <w:r>
        <w:br/>
      </w:r>
      <w:r>
        <w:lastRenderedPageBreak/>
        <w:t xml:space="preserve">    v_last_day DATE;</w:t>
      </w:r>
      <w:r>
        <w:br/>
        <w:t xml:space="preserve">    v_new_date DATE;</w:t>
      </w:r>
      <w:r>
        <w:br/>
        <w:t xml:space="preserve">    v_months_diff NUMBER;</w:t>
      </w:r>
      <w:r>
        <w:br/>
        <w:t>BEGIN</w:t>
      </w:r>
      <w:r>
        <w:br/>
        <w:t xml:space="preserve">    DBMS_OUTPUT.PUT_LINE('Today is: ' || TO_CHAR(my_date, 'Month dd, yyyy'));</w:t>
      </w:r>
      <w:r>
        <w:br/>
        <w:t xml:space="preserve">    v_last_day := LAST_DAY(my_date);  -- Getting the last day of the current month</w:t>
      </w:r>
      <w:r>
        <w:br/>
        <w:t xml:space="preserve">    DBMS_OUTPUT.PUT_LINE('Last day of this month is: ' || TO_CHAR(v_last_day, 'Month dd, yyyy'));</w:t>
      </w:r>
      <w:r>
        <w:br/>
        <w:t xml:space="preserve">    </w:t>
      </w:r>
      <w:r>
        <w:br/>
        <w:t xml:space="preserve">    v_new_date := my_date + 45;  -- Adding 45 days to today</w:t>
      </w:r>
      <w:r>
        <w:br/>
        <w:t xml:space="preserve">    DBMS_OUTPUT.PUT_LINE('New date after adding 45 days is: ' || TO_CHAR(v_new_date, 'Month dd, yyyy'));</w:t>
      </w:r>
      <w:r>
        <w:br/>
        <w:t xml:space="preserve">    </w:t>
      </w:r>
      <w:r>
        <w:br/>
        <w:t xml:space="preserve">    v_months_diff := MONTHS_BETWEEN(v_new_date, my_date);  -- Calculate the difference in months</w:t>
      </w:r>
      <w:r>
        <w:br/>
        <w:t xml:space="preserve">    DBMS_OUTPUT.PUT_LINE('Number of months between today and new date: ' || v_months_diff);</w:t>
      </w:r>
      <w:r>
        <w:br/>
        <w:t>END;</w:t>
      </w:r>
      <w:r>
        <w:br/>
      </w:r>
    </w:p>
    <w:p w:rsidR="00E939DB" w:rsidRDefault="004376E2">
      <w:pPr>
        <w:pStyle w:val="Heading1"/>
      </w:pPr>
      <w:r>
        <w:t>Q2: Create table and PL/SQL block using %TYPE and Explicit Cursor</w:t>
      </w:r>
    </w:p>
    <w:p w:rsidR="00E939DB" w:rsidRDefault="004376E2">
      <w:r>
        <w:br/>
        <w:t>-- Create the countries table</w:t>
      </w:r>
      <w:r>
        <w:br/>
        <w:t>CREATE TABLE countries (</w:t>
      </w:r>
      <w:r>
        <w:br/>
        <w:t xml:space="preserve">    country_name VARCHAR2(50),</w:t>
      </w:r>
      <w:r>
        <w:br/>
        <w:t xml:space="preserve">    median_age NUMBER(6, 2)</w:t>
      </w:r>
      <w:r>
        <w:br/>
        <w:t>);</w:t>
      </w:r>
      <w:r>
        <w:br/>
      </w:r>
      <w:r>
        <w:br/>
        <w:t>-- Insert some records</w:t>
      </w:r>
      <w:r>
        <w:br/>
        <w:t>INSERT INTO countries (country_name, median_age) VALUES ('Germany', 47.0);</w:t>
      </w:r>
      <w:r>
        <w:br/>
        <w:t>INSERT INTO countries (country_name, median_age) VALUES ('Egypt', 24.1);</w:t>
      </w:r>
      <w:r>
        <w:br/>
        <w:t>INSERT INTO countries (country_name, median_age) VALUES ('USA', 38.1);</w:t>
      </w:r>
      <w:r>
        <w:br/>
        <w:t>INSERT INTO countries (country_name, median_age) VALUES ('New Zealand', 39.0);</w:t>
      </w:r>
      <w:r>
        <w:br/>
      </w:r>
      <w:r>
        <w:br/>
        <w:t>-- Using %TYPE in the PL/SQL Block</w:t>
      </w:r>
      <w:r>
        <w:br/>
        <w:t>DECLARE</w:t>
      </w:r>
      <w:r>
        <w:br/>
        <w:t xml:space="preserve">    country_name countries.country_name%TYPE;</w:t>
      </w:r>
      <w:r>
        <w:br/>
        <w:t xml:space="preserve">    median_age countries.median_age%TYPE;</w:t>
      </w:r>
      <w:r>
        <w:br/>
        <w:t>BEGIN</w:t>
      </w:r>
      <w:r>
        <w:br/>
        <w:t xml:space="preserve">    SELECT country_name, median_age INTO country_name, median_age</w:t>
      </w:r>
      <w:r>
        <w:br/>
        <w:t xml:space="preserve">    FROM countries</w:t>
      </w:r>
      <w:r>
        <w:br/>
        <w:t xml:space="preserve">    WHERE country_name = 'Germany';</w:t>
      </w:r>
      <w:r>
        <w:br/>
        <w:t xml:space="preserve">    </w:t>
      </w:r>
      <w:r>
        <w:br/>
        <w:t xml:space="preserve">    DBMS_OUTPUT.PUT_LINE('The median age in ' || country_name || ' is ' || median_age || '.');</w:t>
      </w:r>
      <w:r>
        <w:br/>
        <w:t>END;</w:t>
      </w:r>
      <w:r>
        <w:br/>
      </w:r>
      <w:r>
        <w:br/>
        <w:t>-- Using Explicit Cursor</w:t>
      </w:r>
      <w:r>
        <w:br/>
        <w:t>DECLARE</w:t>
      </w:r>
      <w:r>
        <w:br/>
        <w:t xml:space="preserve">    CURSOR country_cursor IS</w:t>
      </w:r>
      <w:r>
        <w:br/>
        <w:t xml:space="preserve">        SELECT country_name, median_age </w:t>
      </w:r>
      <w:r>
        <w:br/>
        <w:t xml:space="preserve">        FROM countries</w:t>
      </w:r>
      <w:r>
        <w:br/>
        <w:t xml:space="preserve">        WHERE country_name = 'Germany';</w:t>
      </w:r>
      <w:r>
        <w:br/>
      </w:r>
      <w:r>
        <w:br/>
        <w:t xml:space="preserve">    country_name countries.country_name%TYPE;</w:t>
      </w:r>
      <w:r>
        <w:br/>
        <w:t xml:space="preserve">    median_age countries.median_age%TYPE;</w:t>
      </w:r>
      <w:r>
        <w:br/>
        <w:t>BEGIN</w:t>
      </w:r>
      <w:r>
        <w:br/>
        <w:t xml:space="preserve">    OPEN country_cursor;</w:t>
      </w:r>
      <w:r>
        <w:br/>
        <w:t xml:space="preserve">    FETCH country_cursor INTO country_name, median_age;</w:t>
      </w:r>
      <w:r>
        <w:br/>
        <w:t xml:space="preserve">    </w:t>
      </w:r>
      <w:r>
        <w:br/>
        <w:t xml:space="preserve">    IF country_cursor%FOUND THEN</w:t>
      </w:r>
      <w:r>
        <w:br/>
        <w:t xml:space="preserve">        DBMS_OUTPUT.PUT_LINE('The median age in ' || country_name || ' is ' || median_age || '.');</w:t>
      </w:r>
      <w:r>
        <w:br/>
        <w:t xml:space="preserve">    ELSE</w:t>
      </w:r>
      <w:r>
        <w:br/>
        <w:t xml:space="preserve">        DBMS_OUTPUT.PUT_LINE('No data found for Germany.');</w:t>
      </w:r>
      <w:r>
        <w:br/>
        <w:t xml:space="preserve">    END IF;</w:t>
      </w:r>
      <w:r>
        <w:br/>
      </w:r>
      <w:r>
        <w:br/>
        <w:t xml:space="preserve">    CLOSE country_cursor;</w:t>
      </w:r>
      <w:r>
        <w:br/>
        <w:t>END;</w:t>
      </w:r>
      <w:r>
        <w:br/>
      </w:r>
    </w:p>
    <w:sectPr w:rsidR="00E93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6E2"/>
    <w:rsid w:val="00914520"/>
    <w:rsid w:val="00AA1D8D"/>
    <w:rsid w:val="00B47730"/>
    <w:rsid w:val="00CB0664"/>
    <w:rsid w:val="00E939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5F749FAE-E488-4241-89B4-0F0F914E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9DFB70-4345-44A7-9466-00D0C3DC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Q1: Anonymous PL/SQL Block</vt:lpstr>
      <vt:lpstr>Q2: Create table and PL/SQL block using %TYPE and Explicit Cursor</vt:lpstr>
    </vt:vector>
  </TitlesOfParts>
  <Manager/>
  <Company/>
  <LinksUpToDate>false</LinksUpToDate>
  <CharactersWithSpaces>3313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2024-12-12T16:43:00Z</dcterms:created>
  <dcterms:modified xsi:type="dcterms:W3CDTF">2024-12-12T16:44:00Z</dcterms:modified>
  <cp:category/>
</cp:coreProperties>
</file>